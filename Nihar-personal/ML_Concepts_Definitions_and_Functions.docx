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Machine Learning Concepts: Definitions and Functions</w:t>
      </w:r>
    </w:p>
    <w:p>
      <w:pPr>
        <w:pStyle w:val="Heading2"/>
      </w:pPr>
      <w:r>
        <w:t>Linear Regression</w:t>
      </w:r>
    </w:p>
    <w:p>
      <w:r>
        <w:t>Definition: Linear Regression is a statistical method used to model the relationship between a dependent variable and one or more independent variables.</w:t>
      </w:r>
    </w:p>
    <w:p>
      <w:r>
        <w:t>What it does: It predicts outcomes by fitting a straight line to the data points, minimizing the error between actual and predicted values.</w:t>
      </w:r>
    </w:p>
    <w:p>
      <w:r>
        <w:t>Application: Commonly used in forecasting, risk assessment, and understanding relationships between variables.</w:t>
      </w:r>
    </w:p>
    <w:p>
      <w:r>
        <w:t>Limitation: Assumes a linear relationship, which may not hold in complex datasets.</w:t>
      </w:r>
    </w:p>
    <w:p>
      <w:pPr>
        <w:pStyle w:val="Heading2"/>
      </w:pPr>
      <w:r>
        <w:t>Multiple Linear Regression</w:t>
      </w:r>
    </w:p>
    <w:p>
      <w:r>
        <w:t>Definition: Multiple Linear Regression models the relationship between one dependent variable and multiple independent variables.</w:t>
      </w:r>
    </w:p>
    <w:p>
      <w:r>
        <w:t>What it does: Fits a hyperplane to the data, allowing for prediction based on multiple factors simultaneously.</w:t>
      </w:r>
    </w:p>
    <w:p>
      <w:r>
        <w:t>Application: Used in economics, biology, and other fields for analyzing multidimensional data.</w:t>
      </w:r>
    </w:p>
    <w:p>
      <w:r>
        <w:t>Advantage: Provides a more comprehensive understanding of variable interactions compared to simple linear regression.</w:t>
      </w:r>
    </w:p>
    <w:p>
      <w:pPr>
        <w:pStyle w:val="Heading2"/>
      </w:pPr>
      <w:r>
        <w:t>Polynomial Linear Regression</w:t>
      </w:r>
    </w:p>
    <w:p>
      <w:r>
        <w:t>Definition: Polynomial Regression extends Linear Regression by fitting a polynomial curve to the data instead of a straight line.</w:t>
      </w:r>
    </w:p>
    <w:p>
      <w:r>
        <w:t>What it does: Captures non-linear relationships between variables by including polynomial terms.</w:t>
      </w:r>
    </w:p>
    <w:p>
      <w:r>
        <w:t>Application: Used in scenarios like curve fitting, stock price modeling, and environmental data analysis.</w:t>
      </w:r>
    </w:p>
    <w:p>
      <w:r>
        <w:t>Limitation: Overfitting can occur if the polynomial degree is too high.</w:t>
      </w:r>
    </w:p>
    <w:p>
      <w:pPr>
        <w:pStyle w:val="Heading2"/>
      </w:pPr>
      <w:r>
        <w:t>Naive Bayes</w:t>
      </w:r>
    </w:p>
    <w:p>
      <w:r>
        <w:t>Definition: Naive Bayes is a probabilistic algorithm based on Bayes' Theorem, assuming independence between predictors.</w:t>
      </w:r>
    </w:p>
    <w:p>
      <w:r>
        <w:t>What it does: Classifies data by calculating the probability of a class given the features.</w:t>
      </w:r>
    </w:p>
    <w:p>
      <w:r>
        <w:t>Application: Widely used in spam filtering, sentiment analysis, and document classification.</w:t>
      </w:r>
    </w:p>
    <w:p>
      <w:r>
        <w:t>Advantage: Efficient for large datasets but assumes feature independence, which may not always hold.</w:t>
      </w:r>
    </w:p>
    <w:p>
      <w:pPr>
        <w:pStyle w:val="Heading2"/>
      </w:pPr>
      <w:r>
        <w:t>Random Forest</w:t>
      </w:r>
    </w:p>
    <w:p>
      <w:r>
        <w:t>Definition: Random Forest is an ensemble learning method that combines multiple decision trees to improve accuracy.</w:t>
      </w:r>
    </w:p>
    <w:p>
      <w:r>
        <w:t>What it does: Aggregates predictions from several trees to reduce overfitting and enhance generalization.</w:t>
      </w:r>
    </w:p>
    <w:p>
      <w:r>
        <w:t>Application: Used in classification, regression, and feature selection across various industries.</w:t>
      </w:r>
    </w:p>
    <w:p>
      <w:r>
        <w:t>Advantage: Handles missing data well and works effectively with large, complex datasets.</w:t>
      </w:r>
    </w:p>
    <w:p>
      <w:pPr>
        <w:pStyle w:val="Heading2"/>
      </w:pPr>
      <w:r>
        <w:t>Decision Tree</w:t>
      </w:r>
    </w:p>
    <w:p>
      <w:r>
        <w:t>Definition: Decision Tree is a supervised learning algorithm that splits data into branches based on decision rules.</w:t>
      </w:r>
    </w:p>
    <w:p>
      <w:r>
        <w:t>What it does: Breaks down complex decisions into simpler structures using a tree-like model.</w:t>
      </w:r>
    </w:p>
    <w:p>
      <w:r>
        <w:t>Application: Common in medical diagnoses, credit scoring, and business decision-making.</w:t>
      </w:r>
    </w:p>
    <w:p>
      <w:r>
        <w:t>Limitation: Prone to overfitting, which can reduce generalizability.</w:t>
      </w:r>
    </w:p>
    <w:p>
      <w:pPr>
        <w:pStyle w:val="Heading2"/>
      </w:pPr>
      <w:r>
        <w:t>Logistic Regression</w:t>
      </w:r>
    </w:p>
    <w:p>
      <w:r>
        <w:t>Definition: Logistic Regression is used for binary classification, predicting the probability of an event occurring.</w:t>
      </w:r>
    </w:p>
    <w:p>
      <w:r>
        <w:t>What it does: Fits a logistic function to the data, outputting probabilities instead of direct values.</w:t>
      </w:r>
    </w:p>
    <w:p>
      <w:r>
        <w:t>Application: Widely used in healthcare (disease prediction) and marketing (customer churn analysis).</w:t>
      </w:r>
    </w:p>
    <w:p>
      <w:r>
        <w:t>Advantage: Simple to implement and interpretable for binary classification tasks.</w:t>
      </w:r>
    </w:p>
    <w:p>
      <w:pPr>
        <w:pStyle w:val="Heading2"/>
      </w:pPr>
      <w:r>
        <w:t>Support Vector Machine (SVM)</w:t>
      </w:r>
    </w:p>
    <w:p>
      <w:r>
        <w:t>Definition: SVM is a supervised learning algorithm for classification and regression tasks.</w:t>
      </w:r>
    </w:p>
    <w:p>
      <w:r>
        <w:t>What it does: Finds the optimal hyperplane that separates data points into distinct classes.</w:t>
      </w:r>
    </w:p>
    <w:p>
      <w:r>
        <w:t>Application: Effective for image recognition, text classification, and bioinformatics.</w:t>
      </w:r>
    </w:p>
    <w:p>
      <w:r>
        <w:t>Advantage: Works well with high-dimensional data and provides flexibility with kernel functions.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