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Machine Learning Algorithms: Descriptions and Functions</w:t>
      </w:r>
    </w:p>
    <w:p>
      <w:pPr>
        <w:pStyle w:val="Heading2"/>
      </w:pPr>
      <w:r>
        <w:t>Random Forest</w:t>
      </w:r>
    </w:p>
    <w:p>
      <w:r>
        <w:t>Definition: Random Forest is an ensemble learning method that combines multiple decision trees to improve accuracy.</w:t>
      </w:r>
    </w:p>
    <w:p>
      <w:r>
        <w:t>What it does: Aggregates predictions from several trees to reduce overfitting and enhance generalization.</w:t>
      </w:r>
    </w:p>
    <w:p>
      <w:r>
        <w:t>Application: Used in classification, regression, and feature selection across various industries.</w:t>
      </w:r>
    </w:p>
    <w:p>
      <w:r>
        <w:t>Advantage: Handles missing data well and works effectively with large, complex datasets.</w:t>
      </w:r>
    </w:p>
    <w:p>
      <w:pPr>
        <w:pStyle w:val="Heading2"/>
      </w:pPr>
      <w:r>
        <w:t>Decision Tree</w:t>
      </w:r>
    </w:p>
    <w:p>
      <w:r>
        <w:t>Definition: Decision Tree is a supervised learning algorithm that splits data into branches based on decision rules.</w:t>
      </w:r>
    </w:p>
    <w:p>
      <w:r>
        <w:t>What it does: Breaks down complex decisions into simpler structures using a tree-like model.</w:t>
      </w:r>
    </w:p>
    <w:p>
      <w:r>
        <w:t>Application: Common in medical diagnoses, credit scoring, and business decision-making.</w:t>
      </w:r>
    </w:p>
    <w:p>
      <w:r>
        <w:t>Limitation: Prone to overfitting, which can reduce generalizability.</w:t>
      </w:r>
    </w:p>
    <w:p>
      <w:pPr>
        <w:pStyle w:val="Heading2"/>
      </w:pPr>
      <w:r>
        <w:t>Logistic Regression</w:t>
      </w:r>
    </w:p>
    <w:p>
      <w:r>
        <w:t>Definition: Logistic Regression is used for binary classification, predicting the probability of an event occurring.</w:t>
      </w:r>
    </w:p>
    <w:p>
      <w:r>
        <w:t>What it does: Fits a logistic function to the data, outputting probabilities instead of direct values.</w:t>
      </w:r>
    </w:p>
    <w:p>
      <w:r>
        <w:t>Application: Widely used in healthcare (disease prediction) and marketing (customer churn analysis).</w:t>
      </w:r>
    </w:p>
    <w:p>
      <w:r>
        <w:t>Advantage: Simple to implement and interpretable for binary classification tasks.</w:t>
      </w:r>
    </w:p>
    <w:p>
      <w:pPr>
        <w:pStyle w:val="Heading2"/>
      </w:pPr>
      <w:r>
        <w:t>Support Vector Machine (SVM)</w:t>
      </w:r>
    </w:p>
    <w:p>
      <w:r>
        <w:t>Definition: SVM is a supervised learning algorithm for classification and regression tasks.</w:t>
      </w:r>
    </w:p>
    <w:p>
      <w:r>
        <w:t>What it does: Finds the optimal hyperplane that separates data points into distinct classes.</w:t>
      </w:r>
    </w:p>
    <w:p>
      <w:r>
        <w:t>Application: Effective for image recognition, text classification, and bioinformatics.</w:t>
      </w:r>
    </w:p>
    <w:p>
      <w:r>
        <w:t>Advantage: Works well with high-dimensional data and provides flexibility with kernel functions.</w:t>
      </w:r>
    </w:p>
    <w:p>
      <w:pPr>
        <w:pStyle w:val="Heading2"/>
      </w:pPr>
      <w:r>
        <w:t>K-Nearest Neighbors (KNN)</w:t>
      </w:r>
    </w:p>
    <w:p>
      <w:r>
        <w:t>Definition: KNN is a simple, non-parametric algorithm used for classification and regression by comparing data points with their nearest neighbors.</w:t>
      </w:r>
    </w:p>
    <w:p>
      <w:r>
        <w:t>What it does: Classifies or predicts based on the majority or average of the nearest neighbors.</w:t>
      </w:r>
    </w:p>
    <w:p>
      <w:r>
        <w:t>Application: Used in recommendation systems, pattern recognition, and anomaly detection.</w:t>
      </w:r>
    </w:p>
    <w:p>
      <w:r>
        <w:t>Limitation: Computationally expensive for large datasets due to the distance calculation for every query.</w:t>
      </w:r>
    </w:p>
    <w:p>
      <w:pPr>
        <w:pStyle w:val="Heading2"/>
      </w:pPr>
      <w:r>
        <w:t>Gradient Boosting</w:t>
      </w:r>
    </w:p>
    <w:p>
      <w:r>
        <w:t>Definition: Gradient Boosting is an ensemble learning algorithm that sequentially combines weak classifiers to improve accuracy.</w:t>
      </w:r>
    </w:p>
    <w:p>
      <w:r>
        <w:t>What it does: Optimizes predictions by focusing on the errors of previous models and correcting them in subsequent iterations.</w:t>
      </w:r>
    </w:p>
    <w:p>
      <w:r>
        <w:t>Application: Used in fraud detection, risk modeling, and structured data analysis.</w:t>
      </w:r>
    </w:p>
    <w:p>
      <w:r>
        <w:t>Advantage: Provides high predictive accuracy but requires careful tuning to avoid overfitting.</w:t>
      </w:r>
    </w:p>
    <w:p>
      <w:pPr>
        <w:pStyle w:val="Heading2"/>
      </w:pPr>
      <w:r>
        <w:t>XGBoost</w:t>
      </w:r>
    </w:p>
    <w:p>
      <w:r>
        <w:t>Definition: XGBoost (Extreme Gradient Boosting) is a scalable, distributed gradient boosting library designed for high performance and efficiency.</w:t>
      </w:r>
    </w:p>
    <w:p>
      <w:r>
        <w:t>What it does: Combines decision trees sequentially while minimizing errors using gradient descent.</w:t>
      </w:r>
    </w:p>
    <w:p>
      <w:r>
        <w:t>Application: Widely used in Kaggle competitions, predictive modeling, and feature engineering.</w:t>
      </w:r>
    </w:p>
    <w:p>
      <w:r>
        <w:t>Advantage: Offers regularization techniques to prevent overfitting and supports parallel computation for faster training.</w:t>
      </w:r>
    </w:p>
    <w:p>
      <w:pPr>
        <w:pStyle w:val="Heading2"/>
      </w:pPr>
      <w:r>
        <w:t>AdaBoost</w:t>
      </w:r>
    </w:p>
    <w:p>
      <w:r>
        <w:t>Definition: AdaBoost (Adaptive Boosting) combines a series of weak classifiers to create a strong classifier by assigning weights to difficult examples.</w:t>
      </w:r>
    </w:p>
    <w:p>
      <w:r>
        <w:t>What it does: Focuses on incorrectly classified samples in each iteration to improve accuracy.</w:t>
      </w:r>
    </w:p>
    <w:p>
      <w:r>
        <w:t>Application: Used in image detection, sentiment analysis, and bioinformatics.</w:t>
      </w:r>
    </w:p>
    <w:p>
      <w:r>
        <w:t>Advantage: Simple to implement and improves model performance by reducing bias and variance.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